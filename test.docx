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4"/>
        </w:rPr>
        <w:t>Договор купли-продажи квартиры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